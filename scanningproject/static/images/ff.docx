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ikatyrics</w:t>
        <w:br/>
        <w:br/>
        <w:t>Afrika Lyrics is the most diverse collection of African</w:t>
        <w:br/>
        <w:t>song lyrics and translations. Afrika Lyrics provides</w:t>
        <w:br/>
        <w:t>music lyrics from over 30 African countries and lyrics</w:t>
        <w:br/>
        <w:t>translations from over 10 African Languages into</w:t>
        <w:br/>
        <w:t>English and French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