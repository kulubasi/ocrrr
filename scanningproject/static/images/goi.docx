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T how TO WRITE ALT |</w:t>
        <w:br/>
        <w:br/>
        <w:t>TEXT AND IMAGE</w:t>
        <w:br/>
        <w:t>DESCRIPTIONS FOR</w:t>
        <w:br/>
        <w:t>THE VISUALLY</w:t>
        <w:br/>
        <w:t>IMPAIRED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